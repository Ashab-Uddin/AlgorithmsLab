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Green University of Bangladesh</w:t>
      </w:r>
    </w:p>
    <w:p>
      <w:r>
        <w:t>Department of Computer Science and Engineering (CSE)</w:t>
      </w:r>
    </w:p>
    <w:p>
      <w:r>
        <w:t>Faculty of Sciences and Engineering</w:t>
        <w:br/>
      </w:r>
    </w:p>
    <w:p>
      <w:r>
        <w:t>Semester: (Spring, Year: 2025), B.Sc. in CSE (Day)</w:t>
        <w:br/>
      </w:r>
    </w:p>
    <w:p>
      <w:pPr>
        <w:pStyle w:val="Heading1"/>
      </w:pPr>
      <w:r>
        <w:t>LAB PROJECT PROPOSAL</w:t>
      </w:r>
    </w:p>
    <w:p>
      <w:r>
        <w:t>Course Title: Algorithm Lab</w:t>
      </w:r>
    </w:p>
    <w:p>
      <w:r>
        <w:t>Course Code: CSE 208</w:t>
      </w:r>
    </w:p>
    <w:p>
      <w:r>
        <w:t>Section: 232-D9</w:t>
        <w:br/>
      </w:r>
    </w:p>
    <w:p>
      <w:pPr>
        <w:pStyle w:val="Heading2"/>
      </w:pPr>
      <w:r>
        <w:t>Student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Modabbir Mohammad Mansur</w:t>
            </w:r>
          </w:p>
        </w:tc>
        <w:tc>
          <w:tcPr>
            <w:tcW w:type="dxa" w:w="4320"/>
          </w:tcPr>
          <w:p>
            <w:r>
              <w:t>232002154</w:t>
            </w:r>
          </w:p>
        </w:tc>
      </w:tr>
    </w:tbl>
    <w:p>
      <w:r>
        <w:br/>
        <w:t>Lab Date: 26-02-2025</w:t>
      </w:r>
    </w:p>
    <w:p>
      <w:r>
        <w:t>Submission Date: 04-03-2025</w:t>
      </w:r>
    </w:p>
    <w:p>
      <w:r>
        <w:t>Course Teacher’s Name: Farjana Akter Jui</w:t>
        <w:br/>
      </w:r>
    </w:p>
    <w:p>
      <w:pPr>
        <w:pStyle w:val="Heading2"/>
      </w:pPr>
      <w:r>
        <w:t>TITLE OF THE PROJECT PROPOSAL</w:t>
      </w:r>
    </w:p>
    <w:p>
      <w:r>
        <w:t>Social Network Friend Recommendation System</w:t>
        <w:br/>
      </w:r>
    </w:p>
    <w:p>
      <w:pPr>
        <w:pStyle w:val="Heading2"/>
      </w:pPr>
      <w:r>
        <w:t>PROBLEM DOMAIN &amp; MOTIVATIONS</w:t>
      </w:r>
    </w:p>
    <w:p>
      <w:r>
        <w:t>In social networking platforms like Facebook and LinkedIn, users often struggle to find new friends or professional connections efficiently. A Social Network Friend Recommendation System can help users discover potential connections based on mutual friends, shared interests, and graph-based algorithms.</w:t>
        <w:br/>
      </w:r>
    </w:p>
    <w:p>
      <w:r>
        <w:t>✅ Mo1 – Improve social network engagement by suggesting relevant friend connections.</w:t>
      </w:r>
    </w:p>
    <w:p>
      <w:r>
        <w:t>✅ Mo2 – Implement Graph Traversal Algorithms (BFS/DFS) to find and recommend friends.</w:t>
      </w:r>
    </w:p>
    <w:p>
      <w:r>
        <w:t>✅ Mo3 – Provide an efficient algorithm for analyzing large-scale user networks.</w:t>
        <w:br/>
      </w:r>
    </w:p>
    <w:p>
      <w:pPr>
        <w:pStyle w:val="Heading2"/>
      </w:pPr>
      <w:r>
        <w:t>OBJECTIVES/AIMS</w:t>
      </w:r>
    </w:p>
    <w:p>
      <w:r>
        <w:t>The aim of this project is to develop an intelligent Friend Recommendation System that suggests new connections based on Graph Algorithms.</w:t>
        <w:br/>
      </w:r>
    </w:p>
    <w:p>
      <w:r>
        <w:t>📌 Ob1 – Implement a Graph Data Structure where users are nodes and friendships are edges.</w:t>
      </w:r>
    </w:p>
    <w:p>
      <w:r>
        <w:t>📌 Ob2 – Use Breadth-First Search (BFS) and Depth-First Search (DFS) for friend recommendations.</w:t>
      </w:r>
    </w:p>
    <w:p>
      <w:r>
        <w:t>📌 Ob3 – Rank friend suggestions based on the number of mutual connections.</w:t>
      </w:r>
    </w:p>
    <w:p>
      <w:r>
        <w:t>📌 Ob4 – Optimize friend suggestions using additional factors like interaction frequency (optional).</w:t>
        <w:br/>
      </w:r>
    </w:p>
    <w:p>
      <w:pPr>
        <w:pStyle w:val="Heading2"/>
      </w:pPr>
      <w:r>
        <w:t>TOOLS &amp; TECHNOLOGIES</w:t>
      </w:r>
    </w:p>
    <w:p>
      <w:r>
        <w:t>This project will be developed using:</w:t>
        <w:br/>
      </w:r>
    </w:p>
    <w:p>
      <w:r>
        <w:t>🛠 Programming Language: Java (JDK 17 or later)</w:t>
      </w:r>
    </w:p>
    <w:p>
      <w:r>
        <w:t>🛠 Graph Implementation: Java Collections (HashMap, HashSet, ArrayList)</w:t>
      </w:r>
    </w:p>
    <w:p>
      <w:r>
        <w:t>🛠 Graph Algorithms: BFS &amp; DFS (Implemented using Queue and Stack)</w:t>
      </w:r>
    </w:p>
    <w:p>
      <w:r>
        <w:t>🛠 Database (Optional): MySQL / PostgreSQL (For storing users &amp; friend connections)</w:t>
      </w:r>
    </w:p>
    <w:p>
      <w:r>
        <w:t>🛠 Backend Framework (Optional): Spring Boot (If making a web-based system)</w:t>
      </w:r>
    </w:p>
    <w:p>
      <w:r>
        <w:t>🛠 Frontend (Optional UI): JavaFX / Swing (For graphical representation)</w:t>
      </w:r>
    </w:p>
    <w:p>
      <w:r>
        <w:t>🛠 Graph Visualization (Optional): JGraphT Library (For drawing the social network)</w:t>
        <w:br/>
      </w:r>
    </w:p>
    <w:p>
      <w:pPr>
        <w:pStyle w:val="Heading2"/>
      </w:pPr>
      <w:r>
        <w:t>CONCLUSION</w:t>
      </w:r>
    </w:p>
    <w:p>
      <w:r>
        <w:t>The Social Network Friend Recommendation System will enhance user experience by suggesting relevant friend connections based on Graph Algorithms (BFS &amp; DFS). By implementing efficient graph traversal techniques, this project will demonstrate how algorithms can be applied in real-world social networking applications.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